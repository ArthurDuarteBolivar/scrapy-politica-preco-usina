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*TIAGOSALA*</w:t>
        <w:br/>
      </w:r>
    </w:p>
    <w:p>
      <w:pPr>
        <w:ind w:left="720"/>
      </w:pPr>
      <w:r>
        <w:t>Fonte Usina Bob 200A - TIAGOSALA – Urupês, São Paulo. – Preço Anúncio: R$ 627.66 – Preço Política: R$ 634.0 (Clássico)</w:t>
        <w:br/>
        <w:t>https://produto.mercadolivre.com.br/MLB-2675778734-fonte-usina-bob-200-a-bivolt-dynamic-_JM</w:t>
        <w:br/>
      </w:r>
    </w:p>
    <w:p>
      <w:r>
        <w:rPr>
          <w:b/>
        </w:rPr>
        <w:t>*DEGABRYHELLA20211122170829*</w:t>
        <w:br/>
      </w:r>
    </w:p>
    <w:p>
      <w:pPr>
        <w:ind w:left="720"/>
      </w:pPr>
      <w:r>
        <w:t>Fonte Usina Battery Meter 70A - DEGABRYHELLA20211122170829 – Goiânia, Goiás. – Preço Anúncio: R$ 499.56 – Preço Política: R$ 502.0 (Premium)</w:t>
        <w:br/>
        <w:t>https://produto.mercadolivre.com.br/MLB-3740940535-fonte-carregador-usina-smart-70a-bivolt-144v-battery-meter-_JM</w:t>
        <w:br/>
      </w:r>
    </w:p>
    <w:p>
      <w:r>
        <w:rPr>
          <w:b/>
        </w:rPr>
        <w:t>*BESTONLINEBR*</w:t>
        <w:br/>
      </w:r>
    </w:p>
    <w:p>
      <w:pPr>
        <w:ind w:left="720"/>
      </w:pPr>
      <w:r>
        <w:t>Fonte Usina Battery Meter 100A - BESTONLINEBR – Caruaru, Pernambuco. – Preço Anúncio: R$ 562.99 – Preço Política: R$ 563.0 (Clássico)</w:t>
        <w:br/>
        <w:t>https://www.mercadolivre.com.br/fonte-carregador-usina-smart-100a-bivolt-144v-battery-meter-cor-amarelo/p/MLB26236701?pdp_filters=item_id:MLB3524471267</w:t>
        <w:br/>
      </w:r>
    </w:p>
    <w:p>
      <w:r>
        <w:rPr>
          <w:b/>
        </w:rPr>
        <w:t>*GLOBAL AUTOMOTIVO*</w:t>
        <w:br/>
      </w:r>
    </w:p>
    <w:p>
      <w:pPr>
        <w:ind w:left="720"/>
      </w:pPr>
      <w:r>
        <w:t>Fonte Usina Smart 50A - GLOBAL AUTOMOTIVO – Joinville, Santa Catarina. – Preço Anúncio: R$ 472.0 – Preço Política: R$ 502.0 (Premium)</w:t>
        <w:br/>
        <w:t>https://produto.mercadolivre.com.br/MLB-1947260231-fonte-usina-50a-voltimetro-smart-charger-bivolt-2021-_JM</w:t>
        <w:br/>
      </w:r>
    </w:p>
    <w:p>
      <w:r>
        <w:rPr>
          <w:b/>
        </w:rPr>
        <w:t>*RADICALSOM SHOP*</w:t>
        <w:br/>
      </w:r>
    </w:p>
    <w:p>
      <w:pPr>
        <w:ind w:left="720"/>
      </w:pPr>
      <w:r>
        <w:t>Fonte Usina Smart 100A - RADICALSOM SHOP – Indaial, Santa Catarina. – Preço Anúncio: R$ 563.0 – Preço Política: R$ 593.0 (Clássico)</w:t>
        <w:br/>
        <w:t>https://produto.mercadolivre.com.br/MLB-3386744679-fonte-automotiva-usina-smart-100a-medidor-bateria-bivolt-_JM</w:t>
        <w:br/>
      </w:r>
    </w:p>
    <w:p>
      <w:r>
        <w:rPr>
          <w:b/>
        </w:rPr>
        <w:t>*RADICALSOM.COM.BR*</w:t>
        <w:br/>
      </w:r>
    </w:p>
    <w:p>
      <w:pPr>
        <w:ind w:left="720"/>
      </w:pPr>
      <w:r>
        <w:t>Fonte Usina Smart 100A - RADICALSOM.COM.BR – Indaial, Santa Catarina. – Preço Anúncio: R$ 563.0 – Preço Política: R$ 593.0 (Clássico)</w:t>
        <w:br/>
        <w:t>https://produto.mercadolivre.com.br/MLB-3828241862-fonte-automotiva-usina-smart-100a-medidor-bateria-bivolt-_JM</w:t>
        <w:br/>
      </w:r>
    </w:p>
    <w:p>
      <w:pPr>
        <w:ind w:left="720"/>
      </w:pPr>
      <w:r>
        <w:t>Fonte Usina Smart 120A - RADICALSOM.COM.BR – Indaial, Santa Catarina. – Preço Anúncio: R$ 623.0 – Preço Política: R$ 654.0 (Clássico)</w:t>
        <w:br/>
        <w:t>https://produto.mercadolivre.com.br/MLB-2728771569-fonte-120-amperes-usina-smart-cooler-charger-estabilizada-_JM</w:t>
        <w:br/>
      </w:r>
    </w:p>
    <w:p>
      <w:r>
        <w:rPr>
          <w:b/>
        </w:rPr>
        <w:t>*RADICAL_SOM_FILIAL*</w:t>
        <w:br/>
      </w:r>
    </w:p>
    <w:p>
      <w:pPr>
        <w:ind w:left="720"/>
      </w:pPr>
      <w:r>
        <w:t>Fonte Usina Smart 100A - RADICAL_SOM_FILIAL – Joinville, Santa Catarina. – Preço Anúncio: R$ 563.0 – Preço Política: R$ 593.0 (Clássico)</w:t>
        <w:br/>
        <w:t>https://produto.mercadolivre.com.br/MLB-3492754717-fonte-automotiva-usina-smart-100a-medidor-bateria-bivolt-_JM</w:t>
        <w:br/>
      </w:r>
    </w:p>
    <w:p>
      <w:pPr>
        <w:ind w:left="720"/>
      </w:pPr>
      <w:r>
        <w:t>Fonte Usina Smart 120A - RADICAL_SOM_FILIAL – Joinville, Santa Catarina. – Preço Anúncio: R$ 623.0 – Preço Política: R$ 654.0 (Clássico)</w:t>
        <w:br/>
        <w:t>https://produto.mercadolivre.com.br/MLB-4156504304-fonte-120-amperes-usina-smart-cooler-charger-estabilizada-_JM</w:t>
        <w:br/>
      </w:r>
    </w:p>
    <w:p>
      <w:r>
        <w:rPr>
          <w:b/>
        </w:rPr>
        <w:t>*LOJADOSOMEACESSORIOS*</w:t>
        <w:br/>
      </w:r>
    </w:p>
    <w:p>
      <w:pPr>
        <w:ind w:left="720"/>
      </w:pPr>
      <w:r>
        <w:t>Fonte Usina Smart 100A - LOJADOSOMEACESSORIOS – Franca, São Paulo. – Preço Anúncio: R$ 603.0 – Preço Política: R$ 633.0 (Premium)</w:t>
        <w:br/>
        <w:t>https://produto.mercadolivre.com.br/MLB-2977137317-fonte-de-energia-usina-carregador-de-bateria-100a-smart-12v-_JM</w:t>
        <w:br/>
      </w:r>
    </w:p>
    <w:p>
      <w:r>
        <w:rPr>
          <w:b/>
        </w:rPr>
        <w:t>*SHOP PRATICO*</w:t>
        <w:br/>
      </w:r>
    </w:p>
    <w:p>
      <w:pPr>
        <w:ind w:left="720"/>
      </w:pPr>
      <w:r>
        <w:t>Fonte Usina Smart 120A - SHOP PRATICO – João Pessoa, Paraíba. – Preço Anúncio: R$ 623.0 – Preço Política: R$ 654.0 (Clássico)</w:t>
        <w:br/>
        <w:t>https://produto.mercadolivre.com.br/MLB-2901836960-fonte-carregador-usina-smart-120a-bivolt-medidor-de-bateria-_JM</w:t>
        <w:br/>
      </w:r>
    </w:p>
    <w:p>
      <w:r>
        <w:rPr>
          <w:b/>
        </w:rPr>
        <w:t>*JDB AUTOMOTIVOS*</w:t>
        <w:br/>
      </w:r>
    </w:p>
    <w:p>
      <w:pPr>
        <w:ind w:left="720"/>
      </w:pPr>
      <w:r>
        <w:t>Fonte Usina Smart 120A - JDB AUTOMOTIVOS – Joinville, Santa Catarina. – Preço Anúncio: R$ 689.0 – Preço Política: R$ 693.0 (Premium)</w:t>
        <w:br/>
        <w:t>https://produto.mercadolivre.com.br/MLB-2155277456-fonte-carregador-automotivo-usina-120a-voltimetro-smart-_JM</w:t>
        <w:br/>
      </w:r>
    </w:p>
    <w:p>
      <w:r>
        <w:rPr>
          <w:b/>
        </w:rPr>
        <w:t>*CASA ELETRONIC*</w:t>
        <w:br/>
      </w:r>
    </w:p>
    <w:p>
      <w:pPr>
        <w:ind w:left="720"/>
      </w:pPr>
      <w:r>
        <w:t>Fonte Usina 220A - CASA ELETRONIC – São Raimundo Nonato, Piauí. – Preço Anúncio: R$ 120.0 – Preço Política: R$ 946.0 (Premium)</w:t>
        <w:br/>
        <w:t>https://produto.mercadolivre.com.br/MLB-3623902175-conector-borne-maxi-fonte-usina-220a-2-vias-_JM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