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Storm 120</w:t>
      </w:r>
    </w:p>
    <w:p>
      <w:r>
        <w:t>URL: https://produto.mercadolivre.com.br/MLB-3420366778-jfa-120-storm-fonte-carregador-12v-digital-carga-flutuante-_JM</w:t>
      </w:r>
    </w:p>
    <w:p>
      <w:r>
        <w:t>Nome: Jfa 120 Storm - Fonte Carregador 12v Digital Carga Flutuante</w:t>
      </w:r>
    </w:p>
    <w:p>
      <w:r>
        <w:t>Preço: 636.49</w:t>
      </w:r>
    </w:p>
    <w:p>
      <w:r>
        <w:t>Preço Previsto: 674.68</w:t>
      </w:r>
    </w:p>
    <w:p>
      <w:r>
        <w:t>Loja: BANDA SOM</w:t>
      </w:r>
    </w:p>
    <w:p>
      <w:r>
        <w:t>Tipo: Premium</w:t>
      </w:r>
    </w:p>
    <w:p>
      <w:r>
        <w:t>Lugar: Frutal, Minas Gerais.</w:t>
      </w:r>
    </w:p>
    <w:p>
      <w:r>
        <w:t>--------------------------------------------------------------------</w:t>
      </w:r>
    </w:p>
    <w:p/>
    <w:p>
      <w:r>
        <w:t>Modelo: Storm 120</w:t>
      </w:r>
    </w:p>
    <w:p>
      <w:r>
        <w:t>URL: https://produto.mercadolivre.com.br/MLB-3570392015-fonte-carregador-automotivo-jfa-storm-plus-120a-cca-sci-top-_JM</w:t>
      </w:r>
    </w:p>
    <w:p>
      <w:r>
        <w:t>Nome: Fonte Carregador Automotivo Jfa Storm Plus 120a Cca Sci Top</w:t>
      </w:r>
    </w:p>
    <w:p>
      <w:r>
        <w:t>Preço: 593.1</w:t>
      </w:r>
    </w:p>
    <w:p>
      <w:r>
        <w:t>Preço Previsto: 634.4</w:t>
      </w:r>
    </w:p>
    <w:p>
      <w:r>
        <w:t>Loja: MAXI PARTS</w:t>
      </w:r>
    </w:p>
    <w:p>
      <w:r>
        <w:t>Tipo: Clássico</w:t>
      </w:r>
    </w:p>
    <w:p>
      <w:r>
        <w:t>Lugar: Birigui, São Paulo.</w:t>
      </w:r>
    </w:p>
    <w:p>
      <w:r>
        <w:t>--------------------------------------------------------------------</w:t>
      </w:r>
    </w:p>
    <w:p/>
    <w:p>
      <w:r>
        <w:t>Modelo: Storm 120</w:t>
      </w:r>
    </w:p>
    <w:p>
      <w:r>
        <w:t>URL: https://produto.mercadolivre.com.br/MLB-3570390619-fonte-carregador-automotivo-jfa-storm-plus-120a-cca-sci-top-_JM</w:t>
      </w:r>
    </w:p>
    <w:p>
      <w:r>
        <w:t>Nome: Fonte Carregador Automotivo Jfa Storm Plus 120a Cca Sci Top</w:t>
      </w:r>
    </w:p>
    <w:p>
      <w:r>
        <w:t>Preço: 593.1</w:t>
      </w:r>
    </w:p>
    <w:p>
      <w:r>
        <w:t>Preço Previsto: 634.4</w:t>
      </w:r>
    </w:p>
    <w:p>
      <w:r>
        <w:t>Loja: GPSOM BIRIGUI</w:t>
      </w:r>
    </w:p>
    <w:p>
      <w:r>
        <w:t>Tipo: Clássico</w:t>
      </w:r>
    </w:p>
    <w:p>
      <w:r>
        <w:t>Lugar: Birigui, São Paulo.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