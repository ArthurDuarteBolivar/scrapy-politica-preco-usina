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Usina Battery Meter 100A</w:t>
      </w:r>
    </w:p>
    <w:p>
      <w:r>
        <w:t>URL: https://www.mercadolivre.com.br/fonte-carregador-usina-smart-100a-bivolt-144v-battery-meter-cor-amarelo/p/MLB26236701?pdp_filters=item_id:MLB3524471267</w:t>
      </w:r>
    </w:p>
    <w:p>
      <w:r>
        <w:t>Nome: Fonte Carregador Usina Smart 100a Bivolt 14,4v Battery Meter Cor Amarelo</w:t>
      </w:r>
    </w:p>
    <w:p>
      <w:r>
        <w:t>Preço: 562.99</w:t>
      </w:r>
    </w:p>
    <w:p>
      <w:r>
        <w:t>Preço Previsto: 563.0</w:t>
      </w:r>
    </w:p>
    <w:p>
      <w:r>
        <w:t>Loja: BESTONLINEBR</w:t>
      </w:r>
    </w:p>
    <w:p>
      <w:r>
        <w:t>Tipo: Clássico</w:t>
      </w:r>
    </w:p>
    <w:p>
      <w:r>
        <w:t>Lugar: Caruaru, Pernambuco.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