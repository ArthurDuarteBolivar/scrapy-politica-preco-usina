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Battery Meter 70A</w:t>
      </w:r>
    </w:p>
    <w:p>
      <w:r>
        <w:t>URL: https://produto.mercadolivre.com.br/MLB-3740940535-fonte-carregador-usina-smart-70a-bivolt-144v-battery-meter-_JM</w:t>
      </w:r>
    </w:p>
    <w:p>
      <w:r>
        <w:t xml:space="preserve">Nome: Fonte Carregador Usina Smart 70a Bivolt 14,4v Battery Meter </w:t>
      </w:r>
    </w:p>
    <w:p>
      <w:r>
        <w:t>Preço: 499.56</w:t>
      </w:r>
    </w:p>
    <w:p>
      <w:r>
        <w:t>Preço Previsto: 502.0</w:t>
      </w:r>
    </w:p>
    <w:p>
      <w:r>
        <w:t>Loja: DEGABRYHELLA20211122170829</w:t>
      </w:r>
    </w:p>
    <w:p>
      <w:r>
        <w:t>Tipo: Premium</w:t>
      </w:r>
    </w:p>
    <w:p>
      <w:r>
        <w:t>Lugar: Goiânia, Goiás.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