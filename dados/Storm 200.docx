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Storm 200</w:t>
      </w:r>
    </w:p>
    <w:p>
      <w:r>
        <w:t>URL: https://produto.mercadolivre.com.br/MLB-3193872154-fonte-carregador-automotivo-jfa-storm-200a-sci-bivolt-carro-_JM</w:t>
      </w:r>
    </w:p>
    <w:p>
      <w:r>
        <w:t>Nome: Fonte Carregador Automotivo Jfa Storm 200a Sci Bivolt Carro</w:t>
      </w:r>
    </w:p>
    <w:p>
      <w:r>
        <w:t>Preço: 657.19</w:t>
      </w:r>
    </w:p>
    <w:p>
      <w:r>
        <w:t>Preço Previsto: 805.59</w:t>
      </w:r>
    </w:p>
    <w:p>
      <w:r>
        <w:t>Loja: EVOX ELETRONICOS</w:t>
      </w:r>
    </w:p>
    <w:p>
      <w:r>
        <w:t>Tipo: Clássico</w:t>
      </w:r>
    </w:p>
    <w:p>
      <w:r>
        <w:t>Lugar: Campo Limpo Paulista, São Paulo.</w:t>
      </w:r>
    </w:p>
    <w:p>
      <w:r>
        <w:t>--------------------------------------------------------------------</w:t>
      </w:r>
    </w:p>
    <w:p/>
    <w:p>
      <w:r>
        <w:t>Modelo: Storm 200</w:t>
      </w:r>
    </w:p>
    <w:p>
      <w:r>
        <w:t>URL: https://produto.mercadolivre.com.br/MLB-3193847569-fonte-carregador-automotivo-jfa-storm-200a-sci-bivolt-carro-_JM</w:t>
      </w:r>
    </w:p>
    <w:p>
      <w:r>
        <w:t>Nome: Fonte Carregador Automotivo Jfa Storm 200a Sci Bivolt Carro</w:t>
      </w:r>
    </w:p>
    <w:p>
      <w:r>
        <w:t>Preço: 657.19</w:t>
      </w:r>
    </w:p>
    <w:p>
      <w:r>
        <w:t>Preço Previsto: 805.59</w:t>
      </w:r>
    </w:p>
    <w:p>
      <w:r>
        <w:t>Loja: TES AUDIO</w:t>
      </w:r>
    </w:p>
    <w:p>
      <w:r>
        <w:t>Tipo: Clássico</w:t>
      </w:r>
    </w:p>
    <w:p>
      <w:r>
        <w:t>Lugar: Campo Limpo Paulista, São Paulo.</w:t>
      </w:r>
    </w:p>
    <w:p>
      <w:r>
        <w:t>--------------------------------------------------------------------</w:t>
      </w:r>
    </w:p>
    <w:p/>
    <w:p>
      <w:r>
        <w:t>Modelo: Storm 200</w:t>
      </w:r>
    </w:p>
    <w:p>
      <w:r>
        <w:t>URL: https://produto.mercadolivre.com.br/MLB-1312002139-fonte-automotiva-jfa-200a-3000w-bivolt-automatico-voltimetro-_JM</w:t>
      </w:r>
    </w:p>
    <w:p>
      <w:r>
        <w:t>Nome: Fonte Automotiva Jfa 200a 3000w Bivolt Automático Voltímetro</w:t>
      </w:r>
    </w:p>
    <w:p>
      <w:r>
        <w:t>Preço: 624.33</w:t>
      </w:r>
    </w:p>
    <w:p>
      <w:r>
        <w:t>Preço Previsto: 805.59</w:t>
      </w:r>
    </w:p>
    <w:p>
      <w:r>
        <w:t>Loja: TOPSHITECH</w:t>
      </w:r>
    </w:p>
    <w:p>
      <w:r>
        <w:t>Tipo: Clássico</w:t>
      </w:r>
    </w:p>
    <w:p>
      <w:r>
        <w:t>Lugar: São Paulo, São Paulo.</w:t>
      </w:r>
    </w:p>
    <w:p>
      <w:r>
        <w:t>--------------------------------------------------------------------</w:t>
      </w:r>
    </w:p>
    <w:p/>
    <w:p>
      <w:r>
        <w:t>Modelo: Storm 200</w:t>
      </w:r>
    </w:p>
    <w:p>
      <w:r>
        <w:t>URL: https://produto.mercadolivre.com.br/MLB-3452376800-carregador-jfa-storm-200a-144v-mais-completa-smart-cca-220v-_JM</w:t>
      </w:r>
    </w:p>
    <w:p>
      <w:r>
        <w:t>Nome: Carregador Jfa Storm 200a 14,4v Mais Completa Smart Cca 220v</w:t>
      </w:r>
    </w:p>
    <w:p>
      <w:r>
        <w:t>Preço: 774.88</w:t>
      </w:r>
    </w:p>
    <w:p>
      <w:r>
        <w:t>Preço Previsto: 845.87</w:t>
      </w:r>
    </w:p>
    <w:p>
      <w:r>
        <w:t>Loja: RADICALSOM.COM.BR</w:t>
      </w:r>
    </w:p>
    <w:p>
      <w:r>
        <w:t>Tipo: Premium</w:t>
      </w:r>
    </w:p>
    <w:p>
      <w:r>
        <w:t>Lugar: Indaial, Santa Catarina.</w:t>
      </w:r>
    </w:p>
    <w:p>
      <w:r>
        <w:t>--------------------------------------------------------------------</w:t>
      </w:r>
    </w:p>
    <w:p/>
    <w:p>
      <w:r>
        <w:t>Modelo: Storm 200</w:t>
      </w:r>
    </w:p>
    <w:p>
      <w:r>
        <w:t>URL: https://produto.mercadolivre.com.br/MLB-4156504566-carregador-jfa-storm-200a-144v-mais-completa-smart-cca-220v-_JM</w:t>
      </w:r>
    </w:p>
    <w:p>
      <w:r>
        <w:t>Nome: Carregador Jfa Storm 200a 14,4v Mais Completa Smart Cca 220v</w:t>
      </w:r>
    </w:p>
    <w:p>
      <w:r>
        <w:t>Preço: 736.61</w:t>
      </w:r>
    </w:p>
    <w:p>
      <w:r>
        <w:t>Preço Previsto: 805.59</w:t>
      </w:r>
    </w:p>
    <w:p>
      <w:r>
        <w:t>Loja: RADICAL_SOM_FILIAL</w:t>
      </w:r>
    </w:p>
    <w:p>
      <w:r>
        <w:t>Tipo: Clássico</w:t>
      </w:r>
    </w:p>
    <w:p>
      <w:r>
        <w:t>Lugar: Joinville, Santa Catarina.</w:t>
      </w:r>
    </w:p>
    <w:p>
      <w:r>
        <w:t>--------------------------------------------------------------------</w:t>
      </w:r>
    </w:p>
    <w:p/>
    <w:p>
      <w:r>
        <w:t>Modelo: Storm 200</w:t>
      </w:r>
    </w:p>
    <w:p>
      <w:r>
        <w:t>URL: https://produto.mercadolivre.com.br/MLB-4375894208-fonte-carregador-automotivo-jfa-storm-plus-200a-cca-sci-top-_JM</w:t>
      </w:r>
    </w:p>
    <w:p>
      <w:r>
        <w:t>Nome: Fonte Carregador Automotivo Jfa Storm Plus 200a Cca Sci Top</w:t>
      </w:r>
    </w:p>
    <w:p>
      <w:r>
        <w:t>Preço: 801.34</w:t>
      </w:r>
    </w:p>
    <w:p>
      <w:r>
        <w:t>Preço Previsto: 805.59</w:t>
      </w:r>
    </w:p>
    <w:p>
      <w:r>
        <w:t>Loja: MAXISOUND BIRIGUI</w:t>
      </w:r>
    </w:p>
    <w:p>
      <w:r>
        <w:t>Tipo: Clássico</w:t>
      </w:r>
    </w:p>
    <w:p>
      <w:r>
        <w:t>Lugar: Birigui, São Paulo.</w:t>
      </w:r>
    </w:p>
    <w:p>
      <w:r>
        <w:t>--------------------------------------------------------------------</w:t>
      </w:r>
    </w:p>
    <w:p/>
    <w:p>
      <w:r>
        <w:t>Modelo: Storm 200</w:t>
      </w:r>
    </w:p>
    <w:p>
      <w:r>
        <w:t>URL: https://produto.mercadolivre.com.br/MLB-4375848514-fonte-carregador-automotivo-jfa-storm-plus-200a-cca-sci-top-_JM</w:t>
      </w:r>
    </w:p>
    <w:p>
      <w:r>
        <w:t>Nome: Fonte Carregador Automotivo Jfa Storm Plus 200a Cca Sci Top</w:t>
      </w:r>
    </w:p>
    <w:p>
      <w:r>
        <w:t>Preço: 801.34</w:t>
      </w:r>
    </w:p>
    <w:p>
      <w:r>
        <w:t>Preço Previsto: 805.59</w:t>
      </w:r>
    </w:p>
    <w:p>
      <w:r>
        <w:t>Loja: MAXI PARTS</w:t>
      </w:r>
    </w:p>
    <w:p>
      <w:r>
        <w:t>Tipo: Clássico</w:t>
      </w:r>
    </w:p>
    <w:p>
      <w:r>
        <w:t>Lugar: Birigui, São Paulo.</w:t>
      </w:r>
    </w:p>
    <w:p>
      <w:r>
        <w:t>--------------------------------------------------------------------</w:t>
      </w:r>
    </w:p>
    <w:p/>
    <w:p>
      <w:r>
        <w:t>Modelo: Storm 200</w:t>
      </w:r>
    </w:p>
    <w:p>
      <w:r>
        <w:t>URL: https://produto.mercadolivre.com.br/MLB-4375834212-fonte-carregador-automotivo-jfa-storm-plus-200a-cca-sci-top-_JM</w:t>
      </w:r>
    </w:p>
    <w:p>
      <w:r>
        <w:t>Nome: Fonte Carregador Automotivo Jfa Storm Plus 200a Cca Sci Top</w:t>
      </w:r>
    </w:p>
    <w:p>
      <w:r>
        <w:t>Preço: 801.34</w:t>
      </w:r>
    </w:p>
    <w:p>
      <w:r>
        <w:t>Preço Previsto: 805.59</w:t>
      </w:r>
    </w:p>
    <w:p>
      <w:r>
        <w:t>Loja: GPSOM BIRIGUI</w:t>
      </w:r>
    </w:p>
    <w:p>
      <w:r>
        <w:t>Tipo: Clássico</w:t>
      </w:r>
    </w:p>
    <w:p>
      <w:r>
        <w:t>Lugar: Birigui, São Paulo.</w:t>
      </w:r>
    </w:p>
    <w:p>
      <w:r>
        <w:t>--------------------------------------------------------------------</w:t>
      </w:r>
    </w:p>
    <w:p/>
    <w:p>
      <w:r>
        <w:t>Modelo: Storm 200</w:t>
      </w:r>
    </w:p>
    <w:p>
      <w:r>
        <w:t>URL: https://produto.mercadolivre.com.br/MLB-3193908664-fonte-carregador-automotivo-jfa-storm-200a-sci-bivolt-carro-_JM</w:t>
      </w:r>
    </w:p>
    <w:p>
      <w:r>
        <w:t>Nome: Fonte Carregador Automotivo Jfa Storm 200a Sci Bivolt Carro</w:t>
      </w:r>
    </w:p>
    <w:p>
      <w:r>
        <w:t>Preço: 657.19</w:t>
      </w:r>
    </w:p>
    <w:p>
      <w:r>
        <w:t>Preço Previsto: 805.59</w:t>
      </w:r>
    </w:p>
    <w:p>
      <w:r>
        <w:t>Loja: KGMICOMERCIAL</w:t>
      </w:r>
    </w:p>
    <w:p>
      <w:r>
        <w:t>Tipo: Clássico</w:t>
      </w:r>
    </w:p>
    <w:p>
      <w:r>
        <w:t>Lugar: Campo Limpo Paulista, São Paulo.</w:t>
      </w:r>
    </w:p>
    <w:p>
      <w:r>
        <w:t>--------------------------------------------------------------------</w:t>
      </w:r>
    </w:p>
    <w:p/>
    <w:p>
      <w:r>
        <w:t>Modelo: Storm 200</w:t>
      </w:r>
    </w:p>
    <w:p>
      <w:r>
        <w:t>URL: https://produto.mercadolivre.com.br/MLB-3482054069-fonte-jfa-200a-storm-bivolt-som-automotivo-200-amperes-_JM</w:t>
      </w:r>
    </w:p>
    <w:p>
      <w:r>
        <w:t xml:space="preserve">Nome: Fonte Jfa 200a Storm Bivolt Som Automotivo 200 Amperes </w:t>
      </w:r>
    </w:p>
    <w:p>
      <w:r>
        <w:t>Preço: 717.73</w:t>
      </w:r>
    </w:p>
    <w:p>
      <w:r>
        <w:t>Preço Previsto: 805.59</w:t>
      </w:r>
    </w:p>
    <w:p>
      <w:r>
        <w:t>Loja: EXTREME ÀUDIO</w:t>
      </w:r>
    </w:p>
    <w:p>
      <w:r>
        <w:t>Tipo: Clássico</w:t>
      </w:r>
    </w:p>
    <w:p>
      <w:r>
        <w:t>Lugar: Feira de Santana, Bahia.</w:t>
      </w:r>
    </w:p>
    <w:p>
      <w:r>
        <w:t>--------------------------------------------------------------------</w:t>
      </w:r>
    </w:p>
    <w:p/>
    <w:p>
      <w:r>
        <w:t>Modelo: Storm 200</w:t>
      </w:r>
    </w:p>
    <w:p>
      <w:r>
        <w:t>URL: https://produto.mercadolivre.com.br/MLB-3193896639-fonte-carregador-automotivo-jfa-storm-200a-sci-bivolt-carro-_JM</w:t>
      </w:r>
    </w:p>
    <w:p>
      <w:r>
        <w:t>Nome: Fonte Carregador Automotivo Jfa Storm 200a Sci Bivolt Carro</w:t>
      </w:r>
    </w:p>
    <w:p>
      <w:r>
        <w:t>Preço: 657.19</w:t>
      </w:r>
    </w:p>
    <w:p>
      <w:r>
        <w:t>Preço Previsto: 805.59</w:t>
      </w:r>
    </w:p>
    <w:p>
      <w:r>
        <w:t>Loja: SON OFICIAL</w:t>
      </w:r>
    </w:p>
    <w:p>
      <w:r>
        <w:t>Tipo: Clássico</w:t>
      </w:r>
    </w:p>
    <w:p>
      <w:r>
        <w:t>Lugar: Campo Limpo Paulista, São Paulo.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