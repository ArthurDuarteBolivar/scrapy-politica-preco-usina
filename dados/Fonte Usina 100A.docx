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100A</w:t>
      </w:r>
    </w:p>
    <w:p>
      <w:r>
        <w:t>URL: https://produto.mercadolivre.com.br/MLB-2825436749-fonte-e-carregador-de-baterias-usina-truckline-100a-24v-_JM</w:t>
      </w:r>
    </w:p>
    <w:p>
      <w:r>
        <w:t>Nome: Fonte E Carregador De Baterias Usina Truckline 100a 24v</w:t>
      </w:r>
    </w:p>
    <w:p>
      <w:r>
        <w:t>Preço: 964.09</w:t>
      </w:r>
    </w:p>
    <w:p>
      <w:r>
        <w:t>Preço Previsto: 986.0</w:t>
      </w:r>
    </w:p>
    <w:p>
      <w:r>
        <w:t>Loja: MOTOR.SHOP</w:t>
      </w:r>
    </w:p>
    <w:p>
      <w:r>
        <w:t>Tipo: Clássico</w:t>
      </w:r>
    </w:p>
    <w:p>
      <w:r>
        <w:t>Lugar: Sacramento,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