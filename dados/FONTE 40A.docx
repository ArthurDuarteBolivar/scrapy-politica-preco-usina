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Modelo: FONTE 40A</w:t>
      </w:r>
    </w:p>
    <w:p>
      <w:r>
        <w:t>URL: https://www.mercadolivre.com.br/fonte-carregador-jfa-storm-40a-bivolt-12v-cor-preto/p/MLB22569833?pdp_filters=item_id:MLB4694063776</w:t>
      </w:r>
    </w:p>
    <w:p>
      <w:r>
        <w:t>Nome: Fonte Carregador Jfa Storm 40a Bivolt - 12v Cor Preto</w:t>
      </w:r>
    </w:p>
    <w:p>
      <w:r>
        <w:t>Preço: 402.78</w:t>
      </w:r>
    </w:p>
    <w:p>
      <w:r>
        <w:t>Preço Previsto: 402.79</w:t>
      </w:r>
    </w:p>
    <w:p>
      <w:r>
        <w:t>Loja: LOJATELSOM</w:t>
      </w:r>
    </w:p>
    <w:p>
      <w:r>
        <w:t>Tipo: Clássico</w:t>
      </w:r>
    </w:p>
    <w:p>
      <w:r>
        <w:t>Lugar: São Paulo, São Paulo.</w:t>
      </w:r>
    </w:p>
    <w:p>
      <w:r>
        <w:t>--------------------------------------------------------------------</w:t>
      </w:r>
    </w:p>
    <w:p/>
    <w:p>
      <w:r>
        <w:t>Modelo: FONTE 40A</w:t>
      </w:r>
    </w:p>
    <w:p>
      <w:r>
        <w:t>URL: https://www.mercadolivre.com.br/fonte-carregador-jfa-storm-40a-bivolt-12v-cor-preto/p/MLB22569833?pdp_filters=item_id:MLB4694064914</w:t>
      </w:r>
    </w:p>
    <w:p>
      <w:r>
        <w:t>Nome: Fonte Carregador Jfa Storm 40a Bivolt - 12v Cor Preto</w:t>
      </w:r>
    </w:p>
    <w:p>
      <w:r>
        <w:t>Preço: 402.78</w:t>
      </w:r>
    </w:p>
    <w:p>
      <w:r>
        <w:t>Preço Previsto: 402.79</w:t>
      </w:r>
    </w:p>
    <w:p>
      <w:r>
        <w:t>Loja: TELSOM_SP</w:t>
      </w:r>
    </w:p>
    <w:p>
      <w:r>
        <w:t>Tipo: Clássico</w:t>
      </w:r>
    </w:p>
    <w:p>
      <w:r>
        <w:t>Lugar: São Paulo, São Paulo.</w:t>
      </w:r>
    </w:p>
    <w:p>
      <w:r>
        <w:t>--------------------------------------------------------------------</w:t>
      </w:r>
    </w:p>
    <w:p/>
    <w:p>
      <w:r>
        <w:t>Modelo: FONTE 40A</w:t>
      </w:r>
    </w:p>
    <w:p>
      <w:r>
        <w:t>URL: https://www.mercadolivre.com.br/fonte-automotiva-40-amperes-jfa-storm-red-line-cca-sci-smart-cor-preto/p/MLB21621306?pdp_filters=item_id:MLB3713734365</w:t>
      </w:r>
    </w:p>
    <w:p>
      <w:r>
        <w:t>Nome: Fonte Automotiva 40 Amperes Jfa Storm Red Line Cca Sci Smart Cor Preto</w:t>
      </w:r>
    </w:p>
    <w:p>
      <w:r>
        <w:t>Preço: 430.0</w:t>
      </w:r>
    </w:p>
    <w:p>
      <w:r>
        <w:t>Preço Previsto: 433.0</w:t>
      </w:r>
    </w:p>
    <w:p>
      <w:r>
        <w:t>Loja: STOCKCARNET</w:t>
      </w:r>
    </w:p>
    <w:p>
      <w:r>
        <w:t>Tipo: Premium</w:t>
      </w:r>
    </w:p>
    <w:p>
      <w:r>
        <w:t>Lugar: Porto Velho, Rondônia.</w:t>
      </w:r>
    </w:p>
    <w:p>
      <w:r>
        <w:t>--------------------------------------------------------------------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