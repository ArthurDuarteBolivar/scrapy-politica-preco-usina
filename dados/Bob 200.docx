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Modelo: Bob 200</w:t>
      </w:r>
    </w:p>
    <w:p>
      <w:r>
        <w:t>URL: https://www.renovonline.com.br/MLB-2750543480-fonte-carregador-jfa-bob-storm-200a-para-caixa-bob-_JM#position=13&amp;search_layout=stack&amp;type=item&amp;tracking_id=296d1f17-db43-4762-a7e4-fe2178185d13</w:t>
      </w:r>
    </w:p>
    <w:p>
      <w:r>
        <w:t>Nome: fonte carregador jfa bob storm 200a para caixa bob</w:t>
      </w:r>
    </w:p>
    <w:p>
      <w:r>
        <w:t>Preço: 501.49</w:t>
      </w:r>
    </w:p>
    <w:p>
      <w:r>
        <w:t>Preço Previsto: 562.85</w:t>
      </w:r>
    </w:p>
    <w:p>
      <w:r>
        <w:t>Loja: RENOV ONLINE</w:t>
      </w:r>
    </w:p>
    <w:p>
      <w:r>
        <w:t xml:space="preserve">Tipo: </w:t>
      </w:r>
    </w:p>
    <w:p>
      <w:r>
        <w:t>Lugar: São João da Boa Vista - SP</w:t>
      </w:r>
    </w:p>
    <w:p>
      <w:r>
        <w:t>--------------------------------------------------------------------</w:t>
      </w:r>
    </w:p>
    <w:p/>
    <w:p>
      <w:r>
        <w:t>Modelo: Bob 200</w:t>
      </w:r>
    </w:p>
    <w:p>
      <w:r>
        <w:t>URL: https://www.mercadolivre.com.br/fonte-automotiva-jfa-storm-200a-bob-carregador-automatico-bivolt-cor-bob-200a-jfa/p/MLB24834408?pdp_filters=item_id:MLB3677775203</w:t>
      </w:r>
    </w:p>
    <w:p>
      <w:r>
        <w:t>Nome: Fonte Automotiva Jfa Storm 200a Bob Carregador Automático Bivolt Cor Bob 200a Jfa</w:t>
      </w:r>
    </w:p>
    <w:p>
      <w:r>
        <w:t>Preço: 617.75</w:t>
      </w:r>
    </w:p>
    <w:p>
      <w:r>
        <w:t>Preço Previsto: 624.33</w:t>
      </w:r>
    </w:p>
    <w:p>
      <w:r>
        <w:t>Loja: MOTOR.SHOP</w:t>
      </w:r>
    </w:p>
    <w:p>
      <w:r>
        <w:t>Tipo: Clássico</w:t>
      </w:r>
    </w:p>
    <w:p>
      <w:r>
        <w:t>Lugar: Sacramento, Minas Gerais.</w:t>
      </w:r>
    </w:p>
    <w:p>
      <w:r>
        <w:t>--------------------------------------------------------------------</w:t>
      </w:r>
    </w:p>
    <w:p/>
    <w:p>
      <w:r>
        <w:t>Modelo: Bob 200</w:t>
      </w:r>
    </w:p>
    <w:p>
      <w:r>
        <w:t>URL: https://produto.mercadolivre.com.br/MLB-4758195938-fonte-bob-storm-200a-jfa-_JM</w:t>
      </w:r>
    </w:p>
    <w:p>
      <w:r>
        <w:t>Nome: Fonte Bob Storm 200a - Jfa</w:t>
      </w:r>
    </w:p>
    <w:p>
      <w:r>
        <w:t>Preço: 600.0</w:t>
      </w:r>
    </w:p>
    <w:p>
      <w:r>
        <w:t>Preço Previsto: 694.82</w:t>
      </w:r>
    </w:p>
    <w:p>
      <w:r>
        <w:t>Loja: ULTRA COMERCE</w:t>
      </w:r>
    </w:p>
    <w:p>
      <w:r>
        <w:t>Tipo: Premium</w:t>
      </w:r>
    </w:p>
    <w:p>
      <w:r>
        <w:t>Lugar: Braço do Norte, Santa Catarina.</w:t>
      </w:r>
    </w:p>
    <w:p>
      <w:r>
        <w:t>--------------------------------------------------------------------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