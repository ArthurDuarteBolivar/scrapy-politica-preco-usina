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220A</w:t>
      </w:r>
    </w:p>
    <w:p>
      <w:r>
        <w:t>URL: https://produto.mercadolivre.com.br/MLB-3623902175-conector-borne-maxi-fonte-usina-220a-2-vias-_JM</w:t>
      </w:r>
    </w:p>
    <w:p>
      <w:r>
        <w:t xml:space="preserve">Nome: Conector Borne Maxi Fonte Usina 220a  2 Vias </w:t>
      </w:r>
    </w:p>
    <w:p>
      <w:r>
        <w:t>Preço: 120.0</w:t>
      </w:r>
    </w:p>
    <w:p>
      <w:r>
        <w:t>Preço Previsto: 946.0</w:t>
      </w:r>
    </w:p>
    <w:p>
      <w:r>
        <w:t>Loja: CASA ELETRONIC</w:t>
      </w:r>
    </w:p>
    <w:p>
      <w:r>
        <w:t>Tipo: Premium</w:t>
      </w:r>
    </w:p>
    <w:p>
      <w:r>
        <w:t>Lugar: São Raimundo Nonato, Piauí.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