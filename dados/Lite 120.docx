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Lite 120</w:t>
      </w:r>
    </w:p>
    <w:p>
      <w:r>
        <w:t>URL: https://produto.mercadolivre.com.br/MLB-3372173398-fonte-inteligente-120a-storm-lite-jfa-carregador-digital-_JM</w:t>
      </w:r>
    </w:p>
    <w:p>
      <w:r>
        <w:t>Nome: Fonte Inteligente 120a Storm Lite Jfa Carregador Digital</w:t>
      </w:r>
    </w:p>
    <w:p>
      <w:r>
        <w:t>Preço: 536.25</w:t>
      </w:r>
    </w:p>
    <w:p>
      <w:r>
        <w:t>Preço Previsto: 536.26</w:t>
      </w:r>
    </w:p>
    <w:p>
      <w:r>
        <w:t>Loja: LIKE_PARTS</w:t>
      </w:r>
    </w:p>
    <w:p>
      <w:r>
        <w:t>Tipo: Clássico</w:t>
      </w:r>
    </w:p>
    <w:p>
      <w:r>
        <w:t>Lugar: Presidente Prudente,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