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60</w:t>
      </w:r>
    </w:p>
    <w:p>
      <w:r>
        <w:t>URL: https://produto.mercadolivre.com.br/MLB-3390453937-fonte-automotiva-carregador-jfa-60a-bv-storm-com-medidor-cca-_JM</w:t>
      </w:r>
    </w:p>
    <w:p>
      <w:r>
        <w:t>Nome: Fonte Automotiva Carregador Jfa 60a Bv Storm Com Medidor Cca</w:t>
      </w:r>
    </w:p>
    <w:p>
      <w:r>
        <w:t>Preço: 423.0</w:t>
      </w:r>
    </w:p>
    <w:p>
      <w:r>
        <w:t>Preço Previsto: 443.07</w:t>
      </w:r>
    </w:p>
    <w:p>
      <w:r>
        <w:t>Loja: CONFINIT</w:t>
      </w:r>
    </w:p>
    <w:p>
      <w:r>
        <w:t>Tipo: Clássico</w:t>
      </w:r>
    </w:p>
    <w:p>
      <w:r>
        <w:t>Lugar: Cachoeiro de Itapemirim, Espírito Santo.</w:t>
      </w:r>
    </w:p>
    <w:p>
      <w:r>
        <w:t>--------------------------------------------------------------------</w:t>
      </w:r>
    </w:p>
    <w:p/>
    <w:p>
      <w:r>
        <w:t>Modelo: Storm 60</w:t>
      </w:r>
    </w:p>
    <w:p>
      <w:r>
        <w:t>URL: https://www.mercadolivre.com.br/fonte-carregador-jfa-60a-bivolt-storm-com-medidor-cca/p/MLB21320712?pdp_filters=item_id:MLB4533393016</w:t>
      </w:r>
    </w:p>
    <w:p>
      <w:r>
        <w:t>Nome: Fonte Carregador Jfa 60a Bivolt Storm Com Medidor Cca</w:t>
      </w:r>
    </w:p>
    <w:p>
      <w:r>
        <w:t>Preço: 443.84</w:t>
      </w:r>
    </w:p>
    <w:p>
      <w:r>
        <w:t>Preço Previsto: 473.28</w:t>
      </w:r>
    </w:p>
    <w:p>
      <w:r>
        <w:t>Loja: QUALITYSP</w:t>
      </w:r>
    </w:p>
    <w:p>
      <w:r>
        <w:t>Tipo: Premium</w:t>
      </w:r>
    </w:p>
    <w:p>
      <w:r>
        <w:t>Lugar: Extrema, Minas Gerais.</w:t>
      </w:r>
    </w:p>
    <w:p>
      <w:r>
        <w:t>--------------------------------------------------------------------</w:t>
      </w:r>
    </w:p>
    <w:p/>
    <w:p>
      <w:r>
        <w:t>Modelo: Storm 60</w:t>
      </w:r>
    </w:p>
    <w:p>
      <w:r>
        <w:t>URL: https://produto.mercadolivre.com.br/MLB-3727486257-fonte-storm-plus-60a-jfa-_JM</w:t>
      </w:r>
    </w:p>
    <w:p>
      <w:r>
        <w:t>Nome: Fonte Storm Plus 60a - Jfa</w:t>
      </w:r>
    </w:p>
    <w:p>
      <w:r>
        <w:t>Preço: 420.0</w:t>
      </w:r>
    </w:p>
    <w:p>
      <w:r>
        <w:t>Preço Previsto: 473.28</w:t>
      </w:r>
    </w:p>
    <w:p>
      <w:r>
        <w:t>Loja: ULTRA COMERCE</w:t>
      </w:r>
    </w:p>
    <w:p>
      <w:r>
        <w:t>Tipo: Premium</w:t>
      </w:r>
    </w:p>
    <w:p>
      <w:r>
        <w:t>Lugar: Braço do Norte,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