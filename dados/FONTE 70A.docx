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Modelo: FONTE 70A</w:t>
      </w:r>
    </w:p>
    <w:p>
      <w:r>
        <w:t>URL: https://www.mercadolivre.com.br/fonte-carregador-jfa-70a-bivolt-com-medidor-cca/p/MLB21455208?pdp_filters=item_id:MLB3227095953</w:t>
      </w:r>
    </w:p>
    <w:p>
      <w:r>
        <w:t>Nome: Fonte Carregador Jfa 70a Bivolt Com Medidor Cca</w:t>
      </w:r>
    </w:p>
    <w:p>
      <w:r>
        <w:t>Preço: 487.8</w:t>
      </w:r>
    </w:p>
    <w:p>
      <w:r>
        <w:t>Preço Previsto: 493.42</w:t>
      </w:r>
    </w:p>
    <w:p>
      <w:r>
        <w:t>Loja: QUALITY_SP</w:t>
      </w:r>
    </w:p>
    <w:p>
      <w:r>
        <w:t>Tipo: Clássico</w:t>
      </w:r>
    </w:p>
    <w:p>
      <w:r>
        <w:t>Lugar: Extrema, Minas Gerais.</w:t>
      </w:r>
    </w:p>
    <w:p>
      <w:r>
        <w:t>--------------------------------------------------------------------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