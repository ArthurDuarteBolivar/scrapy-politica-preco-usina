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Storm 70</w:t>
      </w:r>
    </w:p>
    <w:p>
      <w:r>
        <w:t>URL: https://produto.mercadolivre.com.br/MLB-4625830334-fonte-carregador-jfa-70a-slim-bivolt-c-voltimetro-full-_JM</w:t>
      </w:r>
    </w:p>
    <w:p>
      <w:r>
        <w:t>Nome: Fonte Carregador Jfa 70a Slim Bivolt C Voltimetro Full</w:t>
      </w:r>
    </w:p>
    <w:p>
      <w:r>
        <w:t>Preço: 450.0</w:t>
      </w:r>
    </w:p>
    <w:p>
      <w:r>
        <w:t>Preço Previsto: 493.42</w:t>
      </w:r>
    </w:p>
    <w:p>
      <w:r>
        <w:t>Loja: RIBEROMICHAELNATAN</w:t>
      </w:r>
    </w:p>
    <w:p>
      <w:r>
        <w:t>Tipo: Clássico</w:t>
      </w:r>
    </w:p>
    <w:p>
      <w:r>
        <w:t>Lugar: Brusque,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