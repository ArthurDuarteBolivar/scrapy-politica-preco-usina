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Storm 200 MONO</w:t>
      </w:r>
    </w:p>
    <w:p>
      <w:r>
        <w:t>URL: https://www.mercadolivre.com.br/fonte-carregador-jfa-200a-storm-voltimetro-digital-mono-220v-cor-preto/p/MLB24006449?pdp_filters=item_id:MLB4474729848</w:t>
      </w:r>
    </w:p>
    <w:p>
      <w:r>
        <w:t>Nome: Fonte Carregador Jfa 200a Storm Voltímetro Digital Mono 220v Cor Preto</w:t>
      </w:r>
    </w:p>
    <w:p>
      <w:r>
        <w:t>Preço: 692.99</w:t>
      </w:r>
    </w:p>
    <w:p>
      <w:r>
        <w:t>Preço Previsto: 736.61</w:t>
      </w:r>
    </w:p>
    <w:p>
      <w:r>
        <w:t>Loja: RADICALSOM.COM.BR</w:t>
      </w:r>
    </w:p>
    <w:p>
      <w:r>
        <w:t>Tipo: Clássico</w:t>
      </w:r>
    </w:p>
    <w:p>
      <w:r>
        <w:t>Lugar: Indaial, Santa Catarina.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