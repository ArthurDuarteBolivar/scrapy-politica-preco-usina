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Lite 70</w:t>
      </w:r>
    </w:p>
    <w:p>
      <w:r>
        <w:t>URL: https://produto.mercadolivre.com.br/MLB-3725911039-fonte-storm-lite-70a-jfa-_JM</w:t>
      </w:r>
    </w:p>
    <w:p>
      <w:r>
        <w:t>Nome: Fonte Storm Lite 70a - Jfa</w:t>
      </w:r>
    </w:p>
    <w:p>
      <w:r>
        <w:t>Preço: 425.0</w:t>
      </w:r>
    </w:p>
    <w:p>
      <w:r>
        <w:t>Preço Previsto: 434.42</w:t>
      </w:r>
    </w:p>
    <w:p>
      <w:r>
        <w:t>Loja: ULTRA COMERCE</w:t>
      </w:r>
    </w:p>
    <w:p>
      <w:r>
        <w:t>Tipo: Premium</w:t>
      </w:r>
    </w:p>
    <w:p>
      <w:r>
        <w:t>Lugar: Braço do Norte,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