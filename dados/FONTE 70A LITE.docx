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https://produto.mercadolivre.com.br/MLB-4834679022-fonte-automotiva-jfa-storm-lite-70a-bivolt-carregador-som-_JM</w:t>
      </w:r>
    </w:p>
    <w:p>
      <w:r>
        <w:t xml:space="preserve">Nome: Fonte Automotiva Jfa Storm Lite 70a Bivolt Carregador Som </w:t>
      </w:r>
    </w:p>
    <w:p>
      <w:r>
        <w:t>Preço: 276.51</w:t>
      </w:r>
    </w:p>
    <w:p>
      <w:r>
        <w:t>Preço Previsto: 408.73</w:t>
      </w:r>
    </w:p>
    <w:p>
      <w:r>
        <w:t>Loja: LM.BRASIL</w:t>
      </w:r>
    </w:p>
    <w:p>
      <w:r>
        <w:t>Tipo: Clássico</w:t>
      </w:r>
    </w:p>
    <w:p>
      <w:r>
        <w:t>Lugar: Regente Feijó,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