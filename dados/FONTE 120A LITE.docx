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120A LITE</w:t>
      </w:r>
    </w:p>
    <w:p>
      <w:r>
        <w:t>URL: https://produto.mercadolivre.com.br/MLB-3372173398-fonte-inteligente-120a-storm-lite-jfa-carregador-digital-_JM</w:t>
      </w:r>
    </w:p>
    <w:p>
      <w:r>
        <w:t>Nome: Fonte Inteligente 120a Storm Lite Jfa Carregador Digital</w:t>
      </w:r>
    </w:p>
    <w:p>
      <w:r>
        <w:t>Preço: 536.25</w:t>
      </w:r>
    </w:p>
    <w:p>
      <w:r>
        <w:t>Preço Previsto: 536.26</w:t>
      </w:r>
    </w:p>
    <w:p>
      <w:r>
        <w:t>Loja: LIKE_PARTS</w:t>
      </w:r>
    </w:p>
    <w:p>
      <w:r>
        <w:t>Tipo: Clássico</w:t>
      </w:r>
    </w:p>
    <w:p>
      <w:r>
        <w:t>Lugar: Presidente Prudente, São Paulo.</w:t>
      </w:r>
    </w:p>
    <w:p>
      <w:r>
        <w:t>--------------------------------------------------------------------</w:t>
      </w:r>
    </w:p>
    <w:p/>
    <w:p>
      <w:r>
        <w:t>Modelo: FONTE 120A LITE</w:t>
      </w:r>
    </w:p>
    <w:p>
      <w:r>
        <w:t>URL: https://www.mercadolivre.com.br/fonte-carregador-automotivo-jfa-120a-storm-lite-12v-bivolt-cor-preto/p/MLB23998473?pdp_filters=item_id:MLB4189567340</w:t>
      </w:r>
    </w:p>
    <w:p>
      <w:r>
        <w:t>Nome: Fonte Carregador Automotivo Jfa 120a Storm Lite 12v Bivolt Cor Preto</w:t>
      </w:r>
    </w:p>
    <w:p>
      <w:r>
        <w:t>Preço: 536.25</w:t>
      </w:r>
    </w:p>
    <w:p>
      <w:r>
        <w:t>Preço Previsto: 536.26</w:t>
      </w:r>
    </w:p>
    <w:p>
      <w:r>
        <w:t>Loja: EXTREME ÀUDIO</w:t>
      </w:r>
    </w:p>
    <w:p>
      <w:r>
        <w:t>Tipo: Clássico</w:t>
      </w:r>
    </w:p>
    <w:p>
      <w:r>
        <w:t>Lugar: Feira de Santana, Bahia.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