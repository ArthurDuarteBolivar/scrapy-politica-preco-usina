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200A LITE</w:t>
      </w:r>
    </w:p>
    <w:p>
      <w:r>
        <w:t>URL: https://www.shoppratico.com.br/MLB-4314557898-fonte-carregador-automotivo-jfa-200a-storm-lite-mono-220v-_JM#position=1&amp;search_layout=stack&amp;type=item&amp;tracking_id=88470000-58ca-4a40-93bf-8a739a373ede</w:t>
      </w:r>
    </w:p>
    <w:p>
      <w:r>
        <w:t>Nome: fonte carregador automotivo jfa 200a storm lite mono 220v</w:t>
      </w:r>
    </w:p>
    <w:p>
      <w:r>
        <w:t>Preço: 599.0</w:t>
      </w:r>
    </w:p>
    <w:p>
      <w:r>
        <w:t>Preço Previsto: 624.5</w:t>
      </w:r>
    </w:p>
    <w:p>
      <w:r>
        <w:t>Loja: SHOPPRATICO</w:t>
      </w:r>
    </w:p>
    <w:p>
      <w:r>
        <w:t xml:space="preserve">Tipo: </w:t>
      </w:r>
    </w:p>
    <w:p>
      <w:r>
        <w:t>Lugar: Sorocaba, São Paulo.</w:t>
      </w:r>
    </w:p>
    <w:p>
      <w:r>
        <w:t>--------------------------------------------------------------------</w:t>
      </w:r>
    </w:p>
    <w:p/>
    <w:p>
      <w:r>
        <w:t>Modelo: FONTE 200A LITE</w:t>
      </w:r>
    </w:p>
    <w:p>
      <w:r>
        <w:t>URL: https://www.shoppratico.com.br/MLB-4323475280-fonte-carregador-automotivo-jfa-200a-storm-lite-mono-220v-_JM#position=2&amp;search_layout=stack&amp;type=item&amp;tracking_id=88470000-58ca-4a40-93bf-8a739a373ede</w:t>
      </w:r>
    </w:p>
    <w:p>
      <w:r>
        <w:t>Nome: fonte carregador automotivo jfa 200a storm lite mono 220v</w:t>
      </w:r>
    </w:p>
    <w:p>
      <w:r>
        <w:t>Preço: 602.1</w:t>
      </w:r>
    </w:p>
    <w:p>
      <w:r>
        <w:t>Preço Previsto: 624.5</w:t>
      </w:r>
    </w:p>
    <w:p>
      <w:r>
        <w:t>Loja: SHOPPRATICO</w:t>
      </w:r>
    </w:p>
    <w:p>
      <w:r>
        <w:t xml:space="preserve">Tipo: </w:t>
      </w:r>
    </w:p>
    <w:p>
      <w:r>
        <w:t>Lugar: Sorocaba, São Paulo.</w:t>
      </w:r>
    </w:p>
    <w:p>
      <w:r>
        <w:t>--------------------------------------------------------------------</w:t>
      </w:r>
    </w:p>
    <w:p/>
    <w:p>
      <w:r>
        <w:t>Modelo: FONTE 200A LITE</w:t>
      </w:r>
    </w:p>
    <w:p>
      <w:r>
        <w:t>URL: https://www.shoppratico.com.br/MLB-3549434493-fonte-carregador-automotivo-jfa-200a-storm-lite-mono-220v-_JM#position=3&amp;search_layout=stack&amp;type=item&amp;tracking_id=88470000-58ca-4a40-93bf-8a739a373ede</w:t>
      </w:r>
    </w:p>
    <w:p>
      <w:r>
        <w:t>Nome: fonte carregador automotivo jfa 200a storm lite mono 220v</w:t>
      </w:r>
    </w:p>
    <w:p>
      <w:r>
        <w:t>Preço: 602.61</w:t>
      </w:r>
    </w:p>
    <w:p>
      <w:r>
        <w:t>Preço Previsto: 624.5</w:t>
      </w:r>
    </w:p>
    <w:p>
      <w:r>
        <w:t>Loja: SHOPPRATICO</w:t>
      </w:r>
    </w:p>
    <w:p>
      <w:r>
        <w:t xml:space="preserve">Tipo: </w:t>
      </w:r>
    </w:p>
    <w:p>
      <w:r>
        <w:t>Lugar: Sorocaba, São Paulo.</w:t>
      </w:r>
    </w:p>
    <w:p>
      <w:r>
        <w:t>--------------------------------------------------------------------</w:t>
      </w:r>
    </w:p>
    <w:p/>
    <w:p>
      <w:r>
        <w:t>Modelo: FONTE 200A LITE</w:t>
      </w:r>
    </w:p>
    <w:p>
      <w:r>
        <w:t>URL: https://www.bestonline.com.br/MLB-3548289499-fonte-carregador-automotivo-jfa-200a-storm-lite-mono-220v-_JM#position=1&amp;search_layout=stack&amp;type=item&amp;tracking_id=01de56f2-f847-4fc3-8b6a-0a3f941e8f8c</w:t>
      </w:r>
    </w:p>
    <w:p>
      <w:r>
        <w:t>Nome: fonte carregador automotivo jfa 200a storm lite mono 220v</w:t>
      </w:r>
    </w:p>
    <w:p>
      <w:r>
        <w:t>Preço: 602.61</w:t>
      </w:r>
    </w:p>
    <w:p>
      <w:r>
        <w:t>Preço Previsto: 624.5</w:t>
      </w:r>
    </w:p>
    <w:p>
      <w:r>
        <w:t>Loja: BESTONLINE</w:t>
      </w:r>
    </w:p>
    <w:p>
      <w:r>
        <w:t xml:space="preserve">Tipo: </w:t>
      </w:r>
    </w:p>
    <w:p>
      <w:r>
        <w:t>Lugar: Rosario, Santa Fe.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