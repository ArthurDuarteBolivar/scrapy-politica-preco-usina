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Bob 120</w:t>
      </w:r>
    </w:p>
    <w:p>
      <w:r>
        <w:t>URL: https://produto.mercadolivre.com.br/MLB-4229861142-fonte-carregador-automotivo-jfa-120a-bob-bivolt-automatico-_JM</w:t>
      </w:r>
    </w:p>
    <w:p>
      <w:r>
        <w:t>Nome: Fonte Carregador Automotivo Jfa 120a Bob Bivolt Automático</w:t>
      </w:r>
    </w:p>
    <w:p>
      <w:r>
        <w:t>Preço: 473.17</w:t>
      </w:r>
    </w:p>
    <w:p>
      <w:r>
        <w:t>Preço Previsto: 499.46</w:t>
      </w:r>
    </w:p>
    <w:p>
      <w:r>
        <w:t>Loja: ATACADÃO.MIX</w:t>
      </w:r>
    </w:p>
    <w:p>
      <w:r>
        <w:t>Tipo: Clássico</w:t>
      </w:r>
    </w:p>
    <w:p>
      <w:r>
        <w:t>Lugar: Sacramento, Minas Gerais.</w:t>
      </w:r>
    </w:p>
    <w:p>
      <w:r>
        <w:t>--------------------------------------------------------------------</w:t>
      </w:r>
    </w:p>
    <w:p/>
    <w:p>
      <w:r>
        <w:t>Modelo: Bob 120</w:t>
      </w:r>
    </w:p>
    <w:p>
      <w:r>
        <w:t>URL: https://produto.mercadolivre.com.br/MLB-4758229736-fonte-bob-storm-120a-jfa-_JM</w:t>
      </w:r>
    </w:p>
    <w:p>
      <w:r>
        <w:t>Nome: Fonte Bob Storm 120a - Jfa</w:t>
      </w:r>
    </w:p>
    <w:p>
      <w:r>
        <w:t>Preço: 500.0</w:t>
      </w:r>
    </w:p>
    <w:p>
      <w:r>
        <w:t>Preço Previsto: 539.74</w:t>
      </w:r>
    </w:p>
    <w:p>
      <w:r>
        <w:t>Loja: ULTRA COMERCE</w:t>
      </w:r>
    </w:p>
    <w:p>
      <w:r>
        <w:t>Tipo: Premium</w:t>
      </w:r>
    </w:p>
    <w:p>
      <w:r>
        <w:t>Lugar: Braço do Norte, Santa Catarina.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