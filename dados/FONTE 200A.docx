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200A</w:t>
      </w:r>
    </w:p>
    <w:p>
      <w:r>
        <w:t>URL: https://produto.mercadolivre.com.br/MLB-3193859907-fonte-carregador-automotivo-jfa-storm-200a-sci-bivolt-carro-_JM</w:t>
      </w:r>
    </w:p>
    <w:p>
      <w:r>
        <w:t>Nome: Fonte Carregador Automotivo Jfa Storm 200a Sci Bivolt Carro</w:t>
      </w:r>
    </w:p>
    <w:p>
      <w:r>
        <w:t>Preço: 731.39</w:t>
      </w:r>
    </w:p>
    <w:p>
      <w:r>
        <w:t>Preço Previsto: 845.87</w:t>
      </w:r>
    </w:p>
    <w:p>
      <w:r>
        <w:t>Loja: EVOX ELETRONICOS</w:t>
      </w:r>
    </w:p>
    <w:p>
      <w:r>
        <w:t>Tipo: Premium</w:t>
      </w:r>
    </w:p>
    <w:p>
      <w:r>
        <w:t>Lugar: Campo Limpo Paulista, São Paulo.</w:t>
      </w:r>
    </w:p>
    <w:p>
      <w:r>
        <w:t>--------------------------------------------------------------------</w:t>
      </w:r>
    </w:p>
    <w:p/>
    <w:p>
      <w:r>
        <w:t>Modelo: FONTE 200A</w:t>
      </w:r>
    </w:p>
    <w:p>
      <w:r>
        <w:t>URL: https://produto.mercadolivre.com.br/MLB-3193847569-fonte-carregador-automotivo-jfa-storm-200a-sci-bivolt-carro-_JM</w:t>
      </w:r>
    </w:p>
    <w:p>
      <w:r>
        <w:t>Nome: Fonte Carregador Automotivo Jfa Storm 200a Sci Bivolt Carro</w:t>
      </w:r>
    </w:p>
    <w:p>
      <w:r>
        <w:t>Preço: 657.19</w:t>
      </w:r>
    </w:p>
    <w:p>
      <w:r>
        <w:t>Preço Previsto: 805.59</w:t>
      </w:r>
    </w:p>
    <w:p>
      <w:r>
        <w:t>Loja: TES AUDIO</w:t>
      </w:r>
    </w:p>
    <w:p>
      <w:r>
        <w:t>Tipo: Clássico</w:t>
      </w:r>
    </w:p>
    <w:p>
      <w:r>
        <w:t>Lugar: Campo Limpo Paulista,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