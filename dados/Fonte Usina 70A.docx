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70A</w:t>
      </w:r>
    </w:p>
    <w:p>
      <w:r>
        <w:t>URL: https://produto.mercadolivre.com.br/MLB-3430654941-fonte-carregador-de-bateria-usina-truck-70a-288v-bivolt-24v-_JM</w:t>
      </w:r>
    </w:p>
    <w:p>
      <w:r>
        <w:t>Nome: Fonte Carregador De Bateria Usina Truck 70a 28,8v Bivolt 24v</w:t>
      </w:r>
    </w:p>
    <w:p>
      <w:r>
        <w:t>Preço: 804.6</w:t>
      </w:r>
    </w:p>
    <w:p>
      <w:r>
        <w:t>Preço Previsto: 805.0</w:t>
      </w:r>
    </w:p>
    <w:p>
      <w:r>
        <w:t>Loja: TEMONLINE</w:t>
      </w:r>
    </w:p>
    <w:p>
      <w:r>
        <w:t>Tipo: Clássico</w:t>
      </w:r>
    </w:p>
    <w:p>
      <w:r>
        <w:t>Lugar: Caruaru, Pernambuco.</w:t>
      </w:r>
    </w:p>
    <w:p>
      <w:r>
        <w:t>--------------------------------------------------------------------</w:t>
      </w:r>
    </w:p>
    <w:p/>
    <w:p>
      <w:r>
        <w:t>Modelo: Fonte Usina 70A</w:t>
      </w:r>
    </w:p>
    <w:p>
      <w:r>
        <w:t>URL: https://produto.mercadolivre.com.br/MLB-2825407609-fonte-automotiva-70a-24v-usina-truckline-carregador-24-volts-_JM</w:t>
      </w:r>
    </w:p>
    <w:p>
      <w:r>
        <w:t>Nome: Fonte Automotiva 70a 24v Usina Truckline Carregador 24 Volts</w:t>
      </w:r>
    </w:p>
    <w:p>
      <w:r>
        <w:t>Preço: 835.02</w:t>
      </w:r>
    </w:p>
    <w:p>
      <w:r>
        <w:t>Preço Previsto: 854.0</w:t>
      </w:r>
    </w:p>
    <w:p>
      <w:r>
        <w:t>Loja: MOTOR.SHOP</w:t>
      </w:r>
    </w:p>
    <w:p>
      <w:r>
        <w:t>Tipo: Premium</w:t>
      </w:r>
    </w:p>
    <w:p>
      <w:r>
        <w:t>Lugar: Sacramento, Minas Gerais.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