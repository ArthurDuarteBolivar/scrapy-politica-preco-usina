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60A</w:t>
      </w:r>
    </w:p>
    <w:p>
      <w:r>
        <w:t>URL: https://www.mercadolivre.com.br/fonte-carregador-jfa-60a-bivolt-storm-com-medidor-cca/p/MLB21320712?pdp_filters=item_id:MLB4462312612</w:t>
      </w:r>
    </w:p>
    <w:p>
      <w:r>
        <w:t>Nome: Fonte Carregador Jfa 60a Bivolt Storm Com Medidor Cca</w:t>
      </w:r>
    </w:p>
    <w:p>
      <w:r>
        <w:t>Preço: 425.0</w:t>
      </w:r>
    </w:p>
    <w:p>
      <w:r>
        <w:t>Preço Previsto: 443.07</w:t>
      </w:r>
    </w:p>
    <w:p>
      <w:r>
        <w:t>Loja: TOPMIXUTILIDADESRS</w:t>
      </w:r>
    </w:p>
    <w:p>
      <w:r>
        <w:t>Tipo: Clássico</w:t>
      </w:r>
    </w:p>
    <w:p>
      <w:r>
        <w:t>Lugar: Porto Alegre, Rio Grande do Sul.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