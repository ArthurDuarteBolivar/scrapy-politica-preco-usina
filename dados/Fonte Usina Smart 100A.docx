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100A</w:t>
      </w:r>
    </w:p>
    <w:p>
      <w:r>
        <w:t>URL: https://produto.mercadolivre.com.br/MLB-3386744679-fonte-automotiva-usina-smart-100a-medidor-bateria-bivolt-_JM</w:t>
      </w:r>
    </w:p>
    <w:p>
      <w:r>
        <w:t>Nome: Fonte Automotiva Usina Smart 100a Medidor Bateria Bivolt</w:t>
      </w:r>
    </w:p>
    <w:p>
      <w:r>
        <w:t>Preço: 563.0</w:t>
      </w:r>
    </w:p>
    <w:p>
      <w:r>
        <w:t>Preço Previsto: 593.0</w:t>
      </w:r>
    </w:p>
    <w:p>
      <w:r>
        <w:t>Loja: RADICALSOM SHOP</w:t>
      </w:r>
    </w:p>
    <w:p>
      <w:r>
        <w:t>Tipo: Clássico</w:t>
      </w:r>
    </w:p>
    <w:p>
      <w:r>
        <w:t>Lugar: Indaial, Santa Catarina.</w:t>
      </w:r>
    </w:p>
    <w:p>
      <w:r>
        <w:t>--------------------------------------------------------------------</w:t>
      </w:r>
    </w:p>
    <w:p/>
    <w:p>
      <w:r>
        <w:t>Modelo: Fonte Usina Smart 100A</w:t>
      </w:r>
    </w:p>
    <w:p>
      <w:r>
        <w:t>URL: https://produto.mercadolivre.com.br/MLB-3828241862-fonte-automotiva-usina-smart-100a-medidor-bateria-bivolt-_JM</w:t>
      </w:r>
    </w:p>
    <w:p>
      <w:r>
        <w:t>Nome: Fonte Automotiva Usina Smart 100a Medidor Bateria Bivolt</w:t>
      </w:r>
    </w:p>
    <w:p>
      <w:r>
        <w:t>Preço: 563.0</w:t>
      </w:r>
    </w:p>
    <w:p>
      <w:r>
        <w:t>Preço Previsto: 593.0</w:t>
      </w:r>
    </w:p>
    <w:p>
      <w:r>
        <w:t>Loja: RADICALSOM.COM.BR</w:t>
      </w:r>
    </w:p>
    <w:p>
      <w:r>
        <w:t>Tipo: Clássico</w:t>
      </w:r>
    </w:p>
    <w:p>
      <w:r>
        <w:t>Lugar: Indaial, Santa Catarina.</w:t>
      </w:r>
    </w:p>
    <w:p>
      <w:r>
        <w:t>--------------------------------------------------------------------</w:t>
      </w:r>
    </w:p>
    <w:p/>
    <w:p>
      <w:r>
        <w:t>Modelo: Fonte Usina Smart 100A</w:t>
      </w:r>
    </w:p>
    <w:p>
      <w:r>
        <w:t>URL: https://produto.mercadolivre.com.br/MLB-3492754717-fonte-automotiva-usina-smart-100a-medidor-bateria-bivolt-_JM</w:t>
      </w:r>
    </w:p>
    <w:p>
      <w:r>
        <w:t>Nome: Fonte Automotiva Usina Smart 100a Medidor Bateria Bivolt</w:t>
      </w:r>
    </w:p>
    <w:p>
      <w:r>
        <w:t>Preço: 563.0</w:t>
      </w:r>
    </w:p>
    <w:p>
      <w:r>
        <w:t>Preço Previsto: 593.0</w:t>
      </w:r>
    </w:p>
    <w:p>
      <w:r>
        <w:t>Loja: RADICAL_SOM_FILIAL</w:t>
      </w:r>
    </w:p>
    <w:p>
      <w:r>
        <w:t>Tipo: Clássico</w:t>
      </w:r>
    </w:p>
    <w:p>
      <w:r>
        <w:t>Lugar: Joinville, Santa Catarina.</w:t>
      </w:r>
    </w:p>
    <w:p>
      <w:r>
        <w:t>--------------------------------------------------------------------</w:t>
      </w:r>
    </w:p>
    <w:p/>
    <w:p>
      <w:r>
        <w:t>Modelo: Fonte Usina Smart 100A</w:t>
      </w:r>
    </w:p>
    <w:p>
      <w:r>
        <w:t>URL: https://produto.mercadolivre.com.br/MLB-2977137317-fonte-de-energia-usina-carregador-de-bateria-100a-smart-12v-_JM</w:t>
      </w:r>
    </w:p>
    <w:p>
      <w:r>
        <w:t>Nome: Fonte De Energia Usina Carregador De Bateria 100a Smart 12v</w:t>
      </w:r>
    </w:p>
    <w:p>
      <w:r>
        <w:t>Preço: 603.0</w:t>
      </w:r>
    </w:p>
    <w:p>
      <w:r>
        <w:t>Preço Previsto: 633.0</w:t>
      </w:r>
    </w:p>
    <w:p>
      <w:r>
        <w:t>Loja: LOJADOSOMEACESSORIOS</w:t>
      </w:r>
    </w:p>
    <w:p>
      <w:r>
        <w:t>Tipo: Premium</w:t>
      </w:r>
    </w:p>
    <w:p>
      <w:r>
        <w:t>Lugar: Franca,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