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120A</w:t>
      </w:r>
    </w:p>
    <w:p>
      <w:r>
        <w:t>URL: https://www.mercadolivre.com.br/fonte-automotiva-120a-amperes-jfa-carregador-cor-preto/p/MLB21392652?pdp_filters=item_id:MLB4459638208</w:t>
      </w:r>
    </w:p>
    <w:p>
      <w:r>
        <w:t>Nome: Fonte Automotiva 120a Amperes Jfa Carregador Cor Preto</w:t>
      </w:r>
    </w:p>
    <w:p>
      <w:r>
        <w:t>Preço: 622.0</w:t>
      </w:r>
    </w:p>
    <w:p>
      <w:r>
        <w:t>Preço Previsto: 634.4</w:t>
      </w:r>
    </w:p>
    <w:p>
      <w:r>
        <w:t>Loja: TOPMIXUTILIDADESRS</w:t>
      </w:r>
    </w:p>
    <w:p>
      <w:r>
        <w:t>Tipo: Clássico</w:t>
      </w:r>
    </w:p>
    <w:p>
      <w:r>
        <w:t>Lugar: Porto Alegre, Rio Grande do Sul.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https://produto.mercadolivre.com.br/MLB-3420366778-jfa-120-storm-fonte-carregador-12v-digital-carga-flutuante-_JM</w:t>
      </w:r>
    </w:p>
    <w:p>
      <w:r>
        <w:t>Nome: Jfa 120 Storm - Fonte Carregador 12v Digital Carga Flutuante</w:t>
      </w:r>
    </w:p>
    <w:p>
      <w:r>
        <w:t>Preço: 636.49</w:t>
      </w:r>
    </w:p>
    <w:p>
      <w:r>
        <w:t>Preço Previsto: 674.68</w:t>
      </w:r>
    </w:p>
    <w:p>
      <w:r>
        <w:t>Loja: BANDA SOM</w:t>
      </w:r>
    </w:p>
    <w:p>
      <w:r>
        <w:t>Tipo: Premium</w:t>
      </w:r>
    </w:p>
    <w:p>
      <w:r>
        <w:t>Lugar: Frutal, Minas Gerais.</w:t>
      </w:r>
    </w:p>
    <w:p>
      <w:r>
        <w:t>--------------------------------------------------------------------</w:t>
      </w:r>
    </w:p>
    <w:p/>
    <w:p>
      <w:r>
        <w:t>Modelo: FONTE 120A</w:t>
      </w:r>
    </w:p>
    <w:p>
      <w:r>
        <w:t>URL: https://produto.mercadolivre.com.br/MLB-4830312164-fonte-automotiva-carregador-storm-120-a-jfa-_JM</w:t>
      </w:r>
    </w:p>
    <w:p>
      <w:r>
        <w:t>Nome: Fonte Automotiva Carregador Storm 120-a Jfa</w:t>
      </w:r>
    </w:p>
    <w:p>
      <w:r>
        <w:t>Preço: 599.5</w:t>
      </w:r>
    </w:p>
    <w:p>
      <w:r>
        <w:t>Preço Previsto: 634.4</w:t>
      </w:r>
    </w:p>
    <w:p>
      <w:r>
        <w:t>Loja: MORO1373899</w:t>
      </w:r>
    </w:p>
    <w:p>
      <w:r>
        <w:t>Tipo: Clássico</w:t>
      </w:r>
    </w:p>
    <w:p>
      <w:r>
        <w:t>Lugar: Rio de Janeiro, Rio de Janeiro.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