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120A</w:t>
      </w:r>
    </w:p>
    <w:p>
      <w:r>
        <w:t>URL: https://produto.mercadolivre.com.br/MLB-2728771569-fonte-120-amperes-usina-smart-cooler-charger-estabilizada-_JM</w:t>
      </w:r>
    </w:p>
    <w:p>
      <w:r>
        <w:t>Nome: Fonte 120 Amperes Usina Smart Cooler / Charger Estabilizada</w:t>
      </w:r>
    </w:p>
    <w:p>
      <w:r>
        <w:t>Preço: 623.0</w:t>
      </w:r>
    </w:p>
    <w:p>
      <w:r>
        <w:t>Preço Previsto: 654.0</w:t>
      </w:r>
    </w:p>
    <w:p>
      <w:r>
        <w:t>Loja: RADICALSOM.COM.BR</w:t>
      </w:r>
    </w:p>
    <w:p>
      <w:r>
        <w:t>Tipo: Clássico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p>
      <w:r>
        <w:t>Modelo: Fonte Usina Smart 120A</w:t>
      </w:r>
    </w:p>
    <w:p>
      <w:r>
        <w:t>URL: https://produto.mercadolivre.com.br/MLB-4156504304-fonte-120-amperes-usina-smart-cooler-charger-estabilizada-_JM</w:t>
      </w:r>
    </w:p>
    <w:p>
      <w:r>
        <w:t>Nome: Fonte 120 Amperes Usina Smart Cooler / Charger Estabilizada</w:t>
      </w:r>
    </w:p>
    <w:p>
      <w:r>
        <w:t>Preço: 623.0</w:t>
      </w:r>
    </w:p>
    <w:p>
      <w:r>
        <w:t>Preço Previsto: 654.0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p>
      <w:r>
        <w:t>Modelo: Fonte Usina Smart 120A</w:t>
      </w:r>
    </w:p>
    <w:p>
      <w:r>
        <w:t>URL: https://produto.mercadolivre.com.br/MLB-2901836960-fonte-carregador-usina-smart-120a-bivolt-medidor-de-bateria-_JM</w:t>
      </w:r>
    </w:p>
    <w:p>
      <w:r>
        <w:t>Nome: Fonte Carregador Usina Smart 120a Bivolt Medidor De Bateria</w:t>
      </w:r>
    </w:p>
    <w:p>
      <w:r>
        <w:t>Preço: 623.0</w:t>
      </w:r>
    </w:p>
    <w:p>
      <w:r>
        <w:t>Preço Previsto: 654.0</w:t>
      </w:r>
    </w:p>
    <w:p>
      <w:r>
        <w:t>Loja: SHOP PRATICO</w:t>
      </w:r>
    </w:p>
    <w:p>
      <w:r>
        <w:t>Tipo: Clássico</w:t>
      </w:r>
    </w:p>
    <w:p>
      <w:r>
        <w:t>Lugar: João Pessoa, Paraíba.</w:t>
      </w:r>
    </w:p>
    <w:p>
      <w:r>
        <w:t>--------------------------------------------------------------------</w:t>
      </w:r>
    </w:p>
    <w:p/>
    <w:p>
      <w:r>
        <w:t>Modelo: Fonte Usina Smart 120A</w:t>
      </w:r>
    </w:p>
    <w:p>
      <w:r>
        <w:t>URL: https://produto.mercadolivre.com.br/MLB-2155277456-fonte-carregador-automotivo-usina-120a-voltimetro-smart-_JM</w:t>
      </w:r>
    </w:p>
    <w:p>
      <w:r>
        <w:t xml:space="preserve">Nome: Fonte Carregador Automotivo Usina 120a Voltimetro Smart </w:t>
      </w:r>
    </w:p>
    <w:p>
      <w:r>
        <w:t>Preço: 689.0</w:t>
      </w:r>
    </w:p>
    <w:p>
      <w:r>
        <w:t>Preço Previsto: 693.0</w:t>
      </w:r>
    </w:p>
    <w:p>
      <w:r>
        <w:t>Loja: JDB AUTOMOTIVOS</w:t>
      </w:r>
    </w:p>
    <w:p>
      <w:r>
        <w:t>Tipo: Premium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