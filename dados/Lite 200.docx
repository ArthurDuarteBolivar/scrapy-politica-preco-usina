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Lite 200</w:t>
      </w:r>
    </w:p>
    <w:p>
      <w:r>
        <w:t>URL: https://www.shoppratico.com.br/MLB-4314557898-fonte-carregador-automotivo-jfa-200a-storm-lite-mono-220v-_JM#position=1&amp;search_layout=stack&amp;type=item&amp;tracking_id=f5543699-058e-4807-9683-3a19d6899208</w:t>
      </w:r>
    </w:p>
    <w:p>
      <w:r>
        <w:t>Nome: fonte carregador automotivo jfa 200a storm lite mono 220v</w:t>
      </w:r>
    </w:p>
    <w:p>
      <w:r>
        <w:t>Preço: 599.0</w:t>
      </w:r>
    </w:p>
    <w:p>
      <w:r>
        <w:t>Preço Previsto: 624.5</w:t>
      </w:r>
    </w:p>
    <w:p>
      <w:r>
        <w:t>Loja: SHOPPRATICO</w:t>
      </w:r>
    </w:p>
    <w:p>
      <w:r>
        <w:t xml:space="preserve">Tipo: </w:t>
      </w:r>
    </w:p>
    <w:p>
      <w:r>
        <w:t>Lugar: Sorocaba, São Paulo.</w:t>
      </w:r>
    </w:p>
    <w:p>
      <w:r>
        <w:t>--------------------------------------------------------------------</w:t>
      </w:r>
    </w:p>
    <w:p/>
    <w:p>
      <w:r>
        <w:t>Modelo: Lite 200</w:t>
      </w:r>
    </w:p>
    <w:p>
      <w:r>
        <w:t>URL: https://www.bestonline.com.br/MLB-3548289499-fonte-carregador-automotivo-jfa-200a-storm-lite-mono-220v-_JM#position=1&amp;search_layout=stack&amp;type=item&amp;tracking_id=08aa4480-fef9-48af-bb50-b7a3c1355759</w:t>
      </w:r>
    </w:p>
    <w:p>
      <w:r>
        <w:t>Nome: fonte carregador automotivo jfa 200a storm lite mono 220v</w:t>
      </w:r>
    </w:p>
    <w:p>
      <w:r>
        <w:t>Preço: 602.61</w:t>
      </w:r>
    </w:p>
    <w:p>
      <w:r>
        <w:t>Preço Previsto: 624.5</w:t>
      </w:r>
    </w:p>
    <w:p>
      <w:r>
        <w:t>Loja: BESTONLINE</w:t>
      </w:r>
    </w:p>
    <w:p>
      <w:r>
        <w:t xml:space="preserve">Tipo: </w:t>
      </w:r>
    </w:p>
    <w:p>
      <w:r>
        <w:t>Lugar: Rosario, Santa Fe.</w:t>
      </w:r>
    </w:p>
    <w:p>
      <w:r>
        <w:t>--------------------------------------------------------------------</w:t>
      </w:r>
    </w:p>
    <w:p/>
    <w:p>
      <w:r>
        <w:t>Modelo: Lite 200</w:t>
      </w:r>
    </w:p>
    <w:p>
      <w:r>
        <w:t>URL: https://www.mercadolivre.com.br/fonte-carregador-automotivo-jfa-200a-storm-lite-mono-220v-cor-azul/p/MLB30464905?pdp_filters=item_id:MLB4430116838</w:t>
      </w:r>
    </w:p>
    <w:p>
      <w:r>
        <w:t>Nome: Fonte Carregador Automotivo Jfa 200a Storm Lite Mono 220v Cor Azul</w:t>
      </w:r>
    </w:p>
    <w:p>
      <w:r>
        <w:t>Preço: 697.39</w:t>
      </w:r>
    </w:p>
    <w:p>
      <w:r>
        <w:t>Preço Previsto: 716.71</w:t>
      </w:r>
    </w:p>
    <w:p>
      <w:r>
        <w:t>Loja: BESTONLINE.COM.BR</w:t>
      </w:r>
    </w:p>
    <w:p>
      <w:r>
        <w:t>Tipo: Premium</w:t>
      </w:r>
    </w:p>
    <w:p>
      <w:r>
        <w:t>Lugar: Caruaru, Pernambuco.</w:t>
      </w:r>
    </w:p>
    <w:p>
      <w:r>
        <w:t>--------------------------------------------------------------------</w:t>
      </w:r>
    </w:p>
    <w:p/>
    <w:p>
      <w:r>
        <w:t>Modelo: Lite 200</w:t>
      </w:r>
    </w:p>
    <w:p>
      <w:r>
        <w:t>URL: https://produto.mercadolivre.com.br/MLB-3549473641-fonte-carregador-automotivo-jfa-200a-storm-lite-mono-220v-_JM</w:t>
      </w:r>
    </w:p>
    <w:p>
      <w:r>
        <w:t>Nome: Fonte Carregador Automotivo Jfa 200a Storm Lite Mono 220v</w:t>
      </w:r>
    </w:p>
    <w:p>
      <w:r>
        <w:t>Preço: 700.35</w:t>
      </w:r>
    </w:p>
    <w:p>
      <w:r>
        <w:t>Preço Previsto: 716.71</w:t>
      </w:r>
    </w:p>
    <w:p>
      <w:r>
        <w:t>Loja: YTRIUM SHOP</w:t>
      </w:r>
    </w:p>
    <w:p>
      <w:r>
        <w:t>Tipo: Premium</w:t>
      </w:r>
    </w:p>
    <w:p>
      <w:r>
        <w:t>Lugar: João Pessoa, Paraíba.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